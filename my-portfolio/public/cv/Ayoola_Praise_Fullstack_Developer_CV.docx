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Ayoola Ayomikusibe Praise</w:t>
      </w:r>
    </w:p>
    <w:p>
      <w:pPr>
        <w:spacing w:after="120"/>
      </w:pPr>
      <w:r>
        <w:rPr>
          <w:b w:val="0"/>
          <w:i w:val="0"/>
          <w:u w:val="none"/>
        </w:rPr>
        <w:t>Full Stack Developer</w:t>
      </w:r>
    </w:p>
    <w:p>
      <w:pPr>
        <w:spacing w:after="120"/>
      </w:pPr>
      <w:r>
        <w:rPr>
          <w:b w:val="0"/>
          <w:i w:val="0"/>
          <w:u w:val="none"/>
        </w:rPr>
        <w:t>Email: praiseebenezer10@gmail.com</w:t>
      </w:r>
    </w:p>
    <w:p>
      <w:pPr>
        <w:spacing w:after="120"/>
      </w:pPr>
      <w:r>
        <w:rPr>
          <w:b w:val="0"/>
          <w:i w:val="0"/>
          <w:u w:val="none"/>
        </w:rPr>
        <w:t>Phone: +2349032793342</w:t>
      </w:r>
    </w:p>
    <w:p>
      <w:pPr>
        <w:spacing w:after="120"/>
      </w:pPr>
      <w:r>
        <w:rPr>
          <w:b w:val="0"/>
          <w:i w:val="0"/>
          <w:u w:val="none"/>
        </w:rPr>
        <w:t>Location: Osun State, Nigeria</w:t>
      </w:r>
    </w:p>
    <w:p>
      <w:pPr>
        <w:spacing w:after="120"/>
      </w:pPr>
      <w:r>
        <w:rPr>
          <w:b w:val="0"/>
          <w:i w:val="0"/>
          <w:u w:val="none"/>
        </w:rPr>
        <w:t>Website: www.praisedev.com</w:t>
      </w:r>
    </w:p>
    <w:p>
      <w:pPr>
        <w:spacing w:after="120"/>
      </w:pPr>
      <w:r>
        <w:rPr>
          <w:b w:val="0"/>
          <w:i w:val="0"/>
          <w:u w:val="none"/>
        </w:rPr>
        <w:t>Twitter: @Ayomide143</w:t>
      </w:r>
    </w:p>
    <w:p>
      <w:pPr>
        <w:pStyle w:val="Heading2"/>
      </w:pPr>
      <w:r>
        <w:t>Professional Summary</w:t>
      </w:r>
    </w:p>
    <w:p>
      <w:pPr>
        <w:spacing w:after="120"/>
      </w:pPr>
      <w:r>
        <w:rPr>
          <w:b w:val="0"/>
          <w:i w:val="0"/>
          <w:u w:val="none"/>
        </w:rPr>
        <w:t>Versatile and results-driven Full-Stack Developer with a strong foundation in building scalable, high-performance web applications. Skilled in both frontend and backend technologies, including React, Node.js, MongoDB, and Express. Passionate about creating intuitive user experiences and writing clean, maintainable code. Experienced in agile development and cross-functional collaboration to deliver impactful digital solutions. Adept at solving complex problems and continually learning new tools to stay ahead in a fast-paced tech landscape.</w:t>
      </w:r>
    </w:p>
    <w:p>
      <w:pPr>
        <w:pStyle w:val="Heading2"/>
      </w:pPr>
      <w:r>
        <w:t>Technical Skills</w:t>
      </w:r>
    </w:p>
    <w:p>
      <w:pPr>
        <w:pStyle w:val="ListBullet"/>
      </w:pPr>
      <w:r>
        <w:t>HTML</w:t>
      </w:r>
    </w:p>
    <w:p>
      <w:pPr>
        <w:pStyle w:val="ListBullet"/>
      </w:pPr>
      <w:r>
        <w:t>CSS</w:t>
      </w:r>
    </w:p>
    <w:p>
      <w:pPr>
        <w:pStyle w:val="ListBullet"/>
      </w:pPr>
      <w:r>
        <w:t>JavaScript</w:t>
      </w:r>
    </w:p>
    <w:p>
      <w:pPr>
        <w:pStyle w:val="ListBullet"/>
      </w:pPr>
      <w:r>
        <w:t>React</w:t>
      </w:r>
    </w:p>
    <w:p>
      <w:pPr>
        <w:pStyle w:val="ListBullet"/>
      </w:pPr>
      <w:r>
        <w:t>Node.js</w:t>
      </w:r>
    </w:p>
    <w:p>
      <w:pPr>
        <w:pStyle w:val="ListBullet"/>
      </w:pPr>
      <w:r>
        <w:t>MongoDB</w:t>
      </w:r>
    </w:p>
    <w:p>
      <w:pPr>
        <w:pStyle w:val="ListBullet"/>
      </w:pPr>
      <w:r>
        <w:t>SEO</w:t>
      </w:r>
    </w:p>
    <w:p>
      <w:pPr>
        <w:pStyle w:val="Heading2"/>
      </w:pPr>
      <w:r>
        <w:t>Professional Experience</w:t>
      </w:r>
    </w:p>
    <w:p>
      <w:pPr>
        <w:spacing w:after="120"/>
      </w:pPr>
      <w:r>
        <w:rPr>
          <w:b/>
          <w:i w:val="0"/>
          <w:u w:val="none"/>
        </w:rPr>
        <w:t>Fox Tech</w:t>
      </w:r>
    </w:p>
    <w:p>
      <w:pPr>
        <w:spacing w:after="120"/>
      </w:pPr>
      <w:r>
        <w:rPr>
          <w:b w:val="0"/>
          <w:i w:val="0"/>
          <w:u w:val="none"/>
        </w:rPr>
        <w:t>Jan 2025 – Present</w:t>
      </w:r>
    </w:p>
    <w:p>
      <w:pPr>
        <w:pStyle w:val="ListBullet"/>
      </w:pPr>
      <w:r>
        <w:t>Create a fully functional monetary web app</w:t>
      </w:r>
    </w:p>
    <w:p>
      <w:pPr>
        <w:pStyle w:val="ListBullet"/>
      </w:pPr>
      <w:r>
        <w:t>Frontend design</w:t>
      </w:r>
    </w:p>
    <w:p>
      <w:pPr>
        <w:pStyle w:val="ListBullet"/>
      </w:pPr>
      <w:r>
        <w:t>Backend development</w:t>
      </w:r>
    </w:p>
    <w:p>
      <w:pPr>
        <w:pStyle w:val="ListBullet"/>
      </w:pPr>
      <w:r>
        <w:t>Code maintenance</w:t>
      </w:r>
    </w:p>
    <w:p>
      <w:pPr>
        <w:pStyle w:val="ListBullet"/>
      </w:pPr>
      <w:r>
        <w:t>Team collaboration</w:t>
      </w:r>
    </w:p>
    <w:p>
      <w:pPr>
        <w:pStyle w:val="Heading2"/>
      </w:pPr>
      <w:r>
        <w:t>Education</w:t>
      </w:r>
    </w:p>
    <w:p>
      <w:pPr>
        <w:spacing w:after="120"/>
      </w:pPr>
      <w:r>
        <w:rPr>
          <w:b w:val="0"/>
          <w:i w:val="0"/>
          <w:u w:val="none"/>
        </w:rPr>
        <w:t>National Diploma – 2024</w:t>
      </w:r>
    </w:p>
    <w:p>
      <w:pPr>
        <w:spacing w:after="120"/>
      </w:pPr>
      <w:r>
        <w:rPr>
          <w:b w:val="0"/>
          <w:i w:val="0"/>
          <w:u w:val="none"/>
        </w:rPr>
        <w:t>School of Health Information Management, Ile-Ife, Osun State</w:t>
      </w:r>
    </w:p>
    <w:p>
      <w:pPr>
        <w:pStyle w:val="Heading2"/>
      </w:pPr>
      <w:r>
        <w:t>Projects</w:t>
      </w:r>
    </w:p>
    <w:p>
      <w:pPr>
        <w:spacing w:after="120"/>
      </w:pPr>
      <w:r>
        <w:rPr>
          <w:b/>
          <w:i w:val="0"/>
          <w:u w:val="none"/>
        </w:rPr>
        <w:t>Mummy's Kitchen</w:t>
      </w:r>
    </w:p>
    <w:p>
      <w:pPr>
        <w:spacing w:after="120"/>
      </w:pPr>
      <w:r>
        <w:rPr>
          <w:b w:val="0"/>
          <w:i w:val="0"/>
          <w:u w:val="none"/>
        </w:rPr>
        <w:t>This is a restaurant web app that ensures users can order and track their orders. It was developed fully with React framework and Node.js. Mongoose, Express, and MongoDB were used on the backend. The app also includes an admin page with implementation of real-time notification for new orders.</w:t>
      </w:r>
    </w:p>
    <w:p>
      <w:pPr>
        <w:spacing w:after="120"/>
      </w:pPr>
      <w:r>
        <w:rPr>
          <w:b w:val="0"/>
          <w:i w:val="0"/>
          <w:u w:val="none"/>
        </w:rPr>
        <w:t>Project Link: https://themummyskitchen.com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